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Prototipos de JSON por Elemento Musical</w:t>
      </w:r>
    </w:p>
    <w:p>
      <w:pPr>
        <w:pStyle w:val="Heading1"/>
      </w:pPr>
      <w:r>
        <w:t>1. Lead (Melodía)</w:t>
      </w:r>
    </w:p>
    <w:p>
      <w:r>
        <w:br/>
        <w:t>{</w:t>
        <w:br/>
        <w:t xml:space="preserve">  "nombre": "Eternity Futurista 01",</w:t>
        <w:br/>
        <w:t xml:space="preserve">  "genero": "Melodic Techno",</w:t>
        <w:br/>
        <w:t xml:space="preserve">  "tipo_melodia": "futurista percusiva",</w:t>
        <w:br/>
        <w:t xml:space="preserve">  "artista": "Ânima",</w:t>
        <w:br/>
        <w:t xml:space="preserve">  "track": "Eternity",</w:t>
        <w:br/>
        <w:t xml:space="preserve">  "bpm": 122,</w:t>
        <w:br/>
        <w:t xml:space="preserve">  "modo": "menor modal",</w:t>
        <w:br/>
        <w:t xml:space="preserve">  "escala": "D menor",</w:t>
        <w:br/>
        <w:t xml:space="preserve">  "resolucion": "1/32",</w:t>
        <w:br/>
        <w:t xml:space="preserve">  "compases": 16,</w:t>
        <w:br/>
        <w:t xml:space="preserve">  "estructura": "motivo repetitivo con rítmica acelerada",</w:t>
        <w:br/>
        <w:t xml:space="preserve">  "ambiente": "etéreo, oscuro, hipnótico",</w:t>
        <w:br/>
        <w:t xml:space="preserve">  "tags": ["percusivo", "espacial", "rítmico"],</w:t>
        <w:br/>
        <w:t xml:space="preserve">  "archivo_midi": "anima_eternity_lead.mid"</w:t>
        <w:br/>
        <w:t>}</w:t>
        <w:br/>
      </w:r>
    </w:p>
    <w:p>
      <w:pPr>
        <w:pStyle w:val="Heading1"/>
      </w:pPr>
      <w:r>
        <w:t>2. Chords (Acordes)</w:t>
      </w:r>
    </w:p>
    <w:p>
      <w:r>
        <w:br/>
        <w:t>{</w:t>
        <w:br/>
        <w:t xml:space="preserve">  "nombre": "Chords Emotivos 01",</w:t>
        <w:br/>
        <w:t xml:space="preserve">  "genero": "Melodic Techno",</w:t>
        <w:br/>
        <w:t xml:space="preserve">  "tipo_chords": "cinemáticos envolventes",</w:t>
        <w:br/>
        <w:t xml:space="preserve">  "bpm": 122,</w:t>
        <w:br/>
        <w:t xml:space="preserve">  "modo": "menor",</w:t>
        <w:br/>
        <w:t xml:space="preserve">  "escala": "A menor",</w:t>
        <w:br/>
        <w:t xml:space="preserve">  "compases": 16,</w:t>
        <w:br/>
        <w:t xml:space="preserve">  "estructura": "progresión armónica lenta",</w:t>
        <w:br/>
        <w:t xml:space="preserve">  "ambiente": "profundo, emotivo, cálido",</w:t>
        <w:br/>
        <w:t xml:space="preserve">  "tags": ["pads", "reverb", "movimiento lento"],</w:t>
        <w:br/>
        <w:t xml:space="preserve">  "archivo_midi": "melodictech_chords_01.mid"</w:t>
        <w:br/>
        <w:t>}</w:t>
        <w:br/>
      </w:r>
    </w:p>
    <w:p>
      <w:pPr>
        <w:pStyle w:val="Heading1"/>
      </w:pPr>
      <w:r>
        <w:t>3. Bassline (Bajo)</w:t>
      </w:r>
    </w:p>
    <w:p>
      <w:r>
        <w:br/>
        <w:t>{</w:t>
        <w:br/>
        <w:t xml:space="preserve">  "nombre": "Bassline Hipnótico 01",</w:t>
        <w:br/>
        <w:t xml:space="preserve">  "genero": "Melodic Techno",</w:t>
        <w:br/>
        <w:t xml:space="preserve">  "tipo_bassline": "repetitivo con groove",</w:t>
        <w:br/>
        <w:t xml:space="preserve">  "bpm": 124,</w:t>
        <w:br/>
        <w:t xml:space="preserve">  "modo": "menor",</w:t>
        <w:br/>
        <w:t xml:space="preserve">  "escala": "A menor",</w:t>
        <w:br/>
        <w:t xml:space="preserve">  "compases": 16,</w:t>
        <w:br/>
        <w:t xml:space="preserve">  "estructura": "línea de bajo repetitiva",</w:t>
        <w:br/>
        <w:t xml:space="preserve">  "ambiente": "groove, oscuro",</w:t>
        <w:br/>
        <w:t xml:space="preserve">  "tags": ["loop", "syncopado", "rítmico"],</w:t>
        <w:br/>
        <w:t xml:space="preserve">  "archivo_midi": "melodictech_bassline_01.mid"</w:t>
        <w:br/>
        <w:t>}</w:t>
        <w:br/>
      </w:r>
    </w:p>
    <w:p>
      <w:pPr>
        <w:pStyle w:val="Heading1"/>
      </w:pPr>
      <w:r>
        <w:t>4. Percusión (Percussion)</w:t>
      </w:r>
    </w:p>
    <w:p>
      <w:r>
        <w:br/>
        <w:t>{</w:t>
        <w:br/>
        <w:t xml:space="preserve">  "nombre": "Percusión Tribal 01",</w:t>
        <w:br/>
        <w:t xml:space="preserve">  "genero": "Melodic Techno",</w:t>
        <w:br/>
        <w:t xml:space="preserve">  "tipo_percusion": "orgánica tribal",</w:t>
        <w:br/>
        <w:t xml:space="preserve">  "bpm": 122,</w:t>
        <w:br/>
        <w:t xml:space="preserve">  "compases": 16,</w:t>
        <w:br/>
        <w:t xml:space="preserve">  "estructura": "groove con variaciones",</w:t>
        <w:br/>
        <w:t xml:space="preserve">  "ambiente": "orgánico, enérgico",</w:t>
        <w:br/>
        <w:t xml:space="preserve">  "tags": ["shakers", "congas", "ritmo tribal"],</w:t>
        <w:br/>
        <w:t xml:space="preserve">  "archivo_midi": "melodictech_perc_01.mid"</w:t>
        <w:br/>
        <w:t>}</w:t>
        <w:br/>
      </w:r>
    </w:p>
    <w:p>
      <w:pPr>
        <w:pStyle w:val="Heading1"/>
      </w:pPr>
      <w:r>
        <w:t>5. Pads (Texturas)</w:t>
      </w:r>
    </w:p>
    <w:p>
      <w:r>
        <w:br/>
        <w:t>{</w:t>
        <w:br/>
        <w:t xml:space="preserve">  "nombre": "Pad Atmosférico 01",</w:t>
        <w:br/>
        <w:t xml:space="preserve">  "genero": "Melodic Techno",</w:t>
        <w:br/>
        <w:t xml:space="preserve">  "tipo_pad": "atmósfera densa y envolvente",</w:t>
        <w:br/>
        <w:t xml:space="preserve">  "bpm": 122,</w:t>
        <w:br/>
        <w:t xml:space="preserve">  "modo": "menor",</w:t>
        <w:br/>
        <w:t xml:space="preserve">  "compases": 16,</w:t>
        <w:br/>
        <w:t xml:space="preserve">  "estructura": "notas largas sostenidas",</w:t>
        <w:br/>
        <w:t xml:space="preserve">  "ambiente": "espacial, cálido, cinematográfico",</w:t>
        <w:br/>
        <w:t xml:space="preserve">  "tags": ["ambiente", "sostenido", "drone"],</w:t>
        <w:br/>
        <w:t xml:space="preserve">  "archivo_midi": "melodictech_pad_01.mid"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